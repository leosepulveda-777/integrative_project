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1F1C" w14:textId="6DEA6AD2" w:rsidR="00A358F1" w:rsidRDefault="00A358F1">
      <w:pPr>
        <w:pStyle w:val="Ttulo1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88"/>
        <w:gridCol w:w="1002"/>
        <w:gridCol w:w="1426"/>
        <w:gridCol w:w="1744"/>
        <w:gridCol w:w="1421"/>
        <w:gridCol w:w="1429"/>
      </w:tblGrid>
      <w:tr w:rsidR="00A358F1" w14:paraId="08C49180" w14:textId="77777777">
        <w:tc>
          <w:tcPr>
            <w:tcW w:w="1440" w:type="dxa"/>
          </w:tcPr>
          <w:p w14:paraId="22661E4F" w14:textId="77777777" w:rsidR="00A358F1" w:rsidRDefault="00000000">
            <w:r>
              <w:rPr>
                <w:b/>
              </w:rPr>
              <w:t>Endpoint (URI)</w:t>
            </w:r>
          </w:p>
        </w:tc>
        <w:tc>
          <w:tcPr>
            <w:tcW w:w="1440" w:type="dxa"/>
          </w:tcPr>
          <w:p w14:paraId="42A58BD3" w14:textId="77777777" w:rsidR="00A358F1" w:rsidRDefault="00000000">
            <w:r>
              <w:rPr>
                <w:b/>
              </w:rPr>
              <w:t>Método</w:t>
            </w:r>
          </w:p>
        </w:tc>
        <w:tc>
          <w:tcPr>
            <w:tcW w:w="1440" w:type="dxa"/>
          </w:tcPr>
          <w:p w14:paraId="63F2074D" w14:textId="77777777" w:rsidR="00A358F1" w:rsidRDefault="00000000">
            <w:r>
              <w:rPr>
                <w:b/>
              </w:rPr>
              <w:t>Descripción</w:t>
            </w:r>
          </w:p>
        </w:tc>
        <w:tc>
          <w:tcPr>
            <w:tcW w:w="1440" w:type="dxa"/>
          </w:tcPr>
          <w:p w14:paraId="570EF328" w14:textId="77777777" w:rsidR="00A358F1" w:rsidRDefault="00000000">
            <w:r>
              <w:rPr>
                <w:b/>
              </w:rPr>
              <w:t>Ejemplo Request</w:t>
            </w:r>
          </w:p>
        </w:tc>
        <w:tc>
          <w:tcPr>
            <w:tcW w:w="1440" w:type="dxa"/>
          </w:tcPr>
          <w:p w14:paraId="73932BBB" w14:textId="77777777" w:rsidR="00A358F1" w:rsidRDefault="00000000">
            <w:r>
              <w:rPr>
                <w:b/>
              </w:rPr>
              <w:t>Ejemplo Response</w:t>
            </w:r>
          </w:p>
        </w:tc>
        <w:tc>
          <w:tcPr>
            <w:tcW w:w="1440" w:type="dxa"/>
          </w:tcPr>
          <w:p w14:paraId="70019BD8" w14:textId="77777777" w:rsidR="00A358F1" w:rsidRDefault="00000000">
            <w:r>
              <w:rPr>
                <w:b/>
              </w:rPr>
              <w:t>Códigos HTTP esperados</w:t>
            </w:r>
          </w:p>
        </w:tc>
      </w:tr>
      <w:tr w:rsidR="00A358F1" w14:paraId="4B87C81A" w14:textId="77777777">
        <w:tc>
          <w:tcPr>
            <w:tcW w:w="1440" w:type="dxa"/>
          </w:tcPr>
          <w:p w14:paraId="780EA1DB" w14:textId="77777777" w:rsidR="00A358F1" w:rsidRDefault="00000000">
            <w:r>
              <w:rPr>
                <w:sz w:val="20"/>
              </w:rPr>
              <w:t>/api/auth/login</w:t>
            </w:r>
          </w:p>
        </w:tc>
        <w:tc>
          <w:tcPr>
            <w:tcW w:w="1440" w:type="dxa"/>
          </w:tcPr>
          <w:p w14:paraId="64643DE6" w14:textId="77777777" w:rsidR="00A358F1" w:rsidRDefault="00000000">
            <w:r>
              <w:rPr>
                <w:sz w:val="20"/>
              </w:rPr>
              <w:t>POST</w:t>
            </w:r>
          </w:p>
        </w:tc>
        <w:tc>
          <w:tcPr>
            <w:tcW w:w="1440" w:type="dxa"/>
          </w:tcPr>
          <w:p w14:paraId="74A79DC2" w14:textId="77777777" w:rsidR="00A358F1" w:rsidRDefault="00000000">
            <w:r>
              <w:rPr>
                <w:sz w:val="20"/>
              </w:rPr>
              <w:t>Iniciar sesión de usuario</w:t>
            </w:r>
          </w:p>
        </w:tc>
        <w:tc>
          <w:tcPr>
            <w:tcW w:w="1440" w:type="dxa"/>
          </w:tcPr>
          <w:p w14:paraId="5D5C0952" w14:textId="77777777" w:rsidR="00A358F1" w:rsidRDefault="00000000">
            <w:r>
              <w:rPr>
                <w:sz w:val="20"/>
              </w:rPr>
              <w:t>Body: { "email": "user@mail.com", "password": "123456" }</w:t>
            </w:r>
          </w:p>
        </w:tc>
        <w:tc>
          <w:tcPr>
            <w:tcW w:w="1440" w:type="dxa"/>
          </w:tcPr>
          <w:p w14:paraId="2EDE73B8" w14:textId="77777777" w:rsidR="00A358F1" w:rsidRDefault="00000000">
            <w:r>
              <w:rPr>
                <w:sz w:val="20"/>
              </w:rPr>
              <w:t>200 OK: { "token": "jwt123", "usuario": { "id": 1, "nombre": "Ana" } }</w:t>
            </w:r>
          </w:p>
        </w:tc>
        <w:tc>
          <w:tcPr>
            <w:tcW w:w="1440" w:type="dxa"/>
          </w:tcPr>
          <w:p w14:paraId="270A2706" w14:textId="77777777" w:rsidR="00A358F1" w:rsidRDefault="00000000">
            <w:r>
              <w:rPr>
                <w:sz w:val="20"/>
              </w:rPr>
              <w:t>200 OK, 400 Bad Request, 401 Unauthorized</w:t>
            </w:r>
          </w:p>
        </w:tc>
      </w:tr>
      <w:tr w:rsidR="00A358F1" w14:paraId="18DAA38B" w14:textId="77777777">
        <w:tc>
          <w:tcPr>
            <w:tcW w:w="1440" w:type="dxa"/>
          </w:tcPr>
          <w:p w14:paraId="33146CC1" w14:textId="77777777" w:rsidR="00A358F1" w:rsidRDefault="00000000">
            <w:r>
              <w:rPr>
                <w:sz w:val="20"/>
              </w:rPr>
              <w:t>/api/tareas</w:t>
            </w:r>
          </w:p>
        </w:tc>
        <w:tc>
          <w:tcPr>
            <w:tcW w:w="1440" w:type="dxa"/>
          </w:tcPr>
          <w:p w14:paraId="319D03C0" w14:textId="77777777" w:rsidR="00A358F1" w:rsidRDefault="00000000">
            <w:r>
              <w:rPr>
                <w:sz w:val="20"/>
              </w:rPr>
              <w:t>GET</w:t>
            </w:r>
          </w:p>
        </w:tc>
        <w:tc>
          <w:tcPr>
            <w:tcW w:w="1440" w:type="dxa"/>
          </w:tcPr>
          <w:p w14:paraId="6FA5BC35" w14:textId="77777777" w:rsidR="00A358F1" w:rsidRDefault="00000000">
            <w:r>
              <w:rPr>
                <w:sz w:val="20"/>
              </w:rPr>
              <w:t>Obtener todas las tareas del usuario</w:t>
            </w:r>
          </w:p>
        </w:tc>
        <w:tc>
          <w:tcPr>
            <w:tcW w:w="1440" w:type="dxa"/>
          </w:tcPr>
          <w:p w14:paraId="443226D4" w14:textId="77777777" w:rsidR="00A358F1" w:rsidRDefault="00000000">
            <w:r>
              <w:rPr>
                <w:sz w:val="20"/>
              </w:rPr>
              <w:t>Headers: Authorization: Bearer jwt123</w:t>
            </w:r>
          </w:p>
        </w:tc>
        <w:tc>
          <w:tcPr>
            <w:tcW w:w="1440" w:type="dxa"/>
          </w:tcPr>
          <w:p w14:paraId="53086A4E" w14:textId="77777777" w:rsidR="00A358F1" w:rsidRDefault="00000000">
            <w:r>
              <w:rPr>
                <w:sz w:val="20"/>
              </w:rPr>
              <w:t>200 OK: [ { "id": 1, "titulo": "Hacer la compra", "estado": "pendiente" }, { "id": 2, "titulo": "Estudiar" } ]</w:t>
            </w:r>
          </w:p>
        </w:tc>
        <w:tc>
          <w:tcPr>
            <w:tcW w:w="1440" w:type="dxa"/>
          </w:tcPr>
          <w:p w14:paraId="04E323A2" w14:textId="77777777" w:rsidR="00A358F1" w:rsidRDefault="00000000">
            <w:r>
              <w:rPr>
                <w:sz w:val="20"/>
              </w:rPr>
              <w:t>200 OK, 401 Unauthorized, 500 Internal Server Error</w:t>
            </w:r>
          </w:p>
        </w:tc>
      </w:tr>
      <w:tr w:rsidR="00A358F1" w14:paraId="0B555B73" w14:textId="77777777">
        <w:tc>
          <w:tcPr>
            <w:tcW w:w="1440" w:type="dxa"/>
          </w:tcPr>
          <w:p w14:paraId="16C0CCFC" w14:textId="77777777" w:rsidR="00A358F1" w:rsidRDefault="00000000">
            <w:r>
              <w:rPr>
                <w:sz w:val="20"/>
              </w:rPr>
              <w:t>/api/tareas</w:t>
            </w:r>
          </w:p>
        </w:tc>
        <w:tc>
          <w:tcPr>
            <w:tcW w:w="1440" w:type="dxa"/>
          </w:tcPr>
          <w:p w14:paraId="7D84AFF1" w14:textId="77777777" w:rsidR="00A358F1" w:rsidRDefault="00000000">
            <w:r>
              <w:rPr>
                <w:sz w:val="20"/>
              </w:rPr>
              <w:t>POST</w:t>
            </w:r>
          </w:p>
        </w:tc>
        <w:tc>
          <w:tcPr>
            <w:tcW w:w="1440" w:type="dxa"/>
          </w:tcPr>
          <w:p w14:paraId="665EACEE" w14:textId="77777777" w:rsidR="00A358F1" w:rsidRDefault="00000000">
            <w:r>
              <w:rPr>
                <w:sz w:val="20"/>
              </w:rPr>
              <w:t>Crear una nueva tarea</w:t>
            </w:r>
          </w:p>
        </w:tc>
        <w:tc>
          <w:tcPr>
            <w:tcW w:w="1440" w:type="dxa"/>
          </w:tcPr>
          <w:p w14:paraId="591D1461" w14:textId="77777777" w:rsidR="00A358F1" w:rsidRDefault="00000000">
            <w:r>
              <w:rPr>
                <w:sz w:val="20"/>
              </w:rPr>
              <w:t>Body: { "titulo": "Lavar la ropa", "descripcion": "Antes del domingo" }</w:t>
            </w:r>
          </w:p>
        </w:tc>
        <w:tc>
          <w:tcPr>
            <w:tcW w:w="1440" w:type="dxa"/>
          </w:tcPr>
          <w:p w14:paraId="4BA3B8FC" w14:textId="77777777" w:rsidR="00A358F1" w:rsidRDefault="00000000">
            <w:r>
              <w:rPr>
                <w:sz w:val="20"/>
              </w:rPr>
              <w:t>201 Created: { "id": 3, "titulo": "Lavar la ropa", "estado": "pendiente", "descripcion": "Antes del domingo" }</w:t>
            </w:r>
          </w:p>
        </w:tc>
        <w:tc>
          <w:tcPr>
            <w:tcW w:w="1440" w:type="dxa"/>
          </w:tcPr>
          <w:p w14:paraId="62FC7D07" w14:textId="77777777" w:rsidR="00A358F1" w:rsidRDefault="00000000">
            <w:r>
              <w:rPr>
                <w:sz w:val="20"/>
              </w:rPr>
              <w:t>201 Created, 400 Bad Request, 401 Unauthorized</w:t>
            </w:r>
          </w:p>
        </w:tc>
      </w:tr>
    </w:tbl>
    <w:p w14:paraId="64A1FF73" w14:textId="77777777" w:rsidR="008E33EC" w:rsidRDefault="008E33EC"/>
    <w:sectPr w:rsidR="008E33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97587">
    <w:abstractNumId w:val="8"/>
  </w:num>
  <w:num w:numId="2" w16cid:durableId="1599218605">
    <w:abstractNumId w:val="6"/>
  </w:num>
  <w:num w:numId="3" w16cid:durableId="1807360054">
    <w:abstractNumId w:val="5"/>
  </w:num>
  <w:num w:numId="4" w16cid:durableId="258176070">
    <w:abstractNumId w:val="4"/>
  </w:num>
  <w:num w:numId="5" w16cid:durableId="949165532">
    <w:abstractNumId w:val="7"/>
  </w:num>
  <w:num w:numId="6" w16cid:durableId="107507526">
    <w:abstractNumId w:val="3"/>
  </w:num>
  <w:num w:numId="7" w16cid:durableId="587999819">
    <w:abstractNumId w:val="2"/>
  </w:num>
  <w:num w:numId="8" w16cid:durableId="584386227">
    <w:abstractNumId w:val="1"/>
  </w:num>
  <w:num w:numId="9" w16cid:durableId="21975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E33EC"/>
    <w:rsid w:val="00A358F1"/>
    <w:rsid w:val="00AA1D8D"/>
    <w:rsid w:val="00B47730"/>
    <w:rsid w:val="00CA5283"/>
    <w:rsid w:val="00CB0664"/>
    <w:rsid w:val="00F804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E7EAB"/>
  <w14:defaultImageDpi w14:val="300"/>
  <w15:docId w15:val="{98F9B841-611D-43BF-A1B2-982B2739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 sepulveda</cp:lastModifiedBy>
  <cp:revision>2</cp:revision>
  <dcterms:created xsi:type="dcterms:W3CDTF">2025-09-13T03:07:00Z</dcterms:created>
  <dcterms:modified xsi:type="dcterms:W3CDTF">2025-09-13T03:07:00Z</dcterms:modified>
  <cp:category/>
</cp:coreProperties>
</file>